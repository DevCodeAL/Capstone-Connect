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5E19E" w14:textId="77777777" w:rsidR="003676FF" w:rsidRDefault="00000000">
      <w:pPr>
        <w:pStyle w:val="Heading1"/>
      </w:pPr>
      <w:r>
        <w:t>Leomar Abad</w:t>
      </w:r>
    </w:p>
    <w:p w14:paraId="373D5BC4" w14:textId="4696EF4B" w:rsidR="003676FF" w:rsidRDefault="00BF78B8">
      <w:proofErr w:type="spellStart"/>
      <w:r>
        <w:t>Salagusog</w:t>
      </w:r>
      <w:proofErr w:type="spellEnd"/>
      <w:r>
        <w:t>, Cuyapo, Nueva Ecija</w:t>
      </w:r>
    </w:p>
    <w:p w14:paraId="47F64CB0" w14:textId="38E83572" w:rsidR="003676FF" w:rsidRDefault="00BF78B8">
      <w:proofErr w:type="gramStart"/>
      <w:r>
        <w:t>Cuyapo</w:t>
      </w:r>
      <w:r w:rsidR="00000000">
        <w:t xml:space="preserve">, </w:t>
      </w:r>
      <w:r>
        <w:t xml:space="preserve"> Nueva</w:t>
      </w:r>
      <w:proofErr w:type="gramEnd"/>
      <w:r>
        <w:t xml:space="preserve"> Ecija </w:t>
      </w:r>
      <w:r w:rsidR="00000000">
        <w:t xml:space="preserve">, </w:t>
      </w:r>
      <w:r>
        <w:t>3117</w:t>
      </w:r>
    </w:p>
    <w:p w14:paraId="4EE8D7A6" w14:textId="66A1CEDF" w:rsidR="003676FF" w:rsidRDefault="00BF78B8">
      <w:r>
        <w:t>abadleomar875@gmail.com</w:t>
      </w:r>
    </w:p>
    <w:p w14:paraId="55A5E1BB" w14:textId="332353C4" w:rsidR="003676FF" w:rsidRDefault="00BF78B8">
      <w:r>
        <w:t>09169232342</w:t>
      </w:r>
    </w:p>
    <w:p w14:paraId="57D1A863" w14:textId="77777777" w:rsidR="003676FF" w:rsidRDefault="003676FF"/>
    <w:p w14:paraId="2135B58F" w14:textId="77777777" w:rsidR="003676FF" w:rsidRDefault="00000000">
      <w:r>
        <w:t>[Date]</w:t>
      </w:r>
    </w:p>
    <w:p w14:paraId="2482EF64" w14:textId="77777777" w:rsidR="003676FF" w:rsidRDefault="003676FF"/>
    <w:p w14:paraId="4E268AE5" w14:textId="77777777" w:rsidR="003676FF" w:rsidRDefault="00000000">
      <w:r>
        <w:t>[Recipient's Name]</w:t>
      </w:r>
    </w:p>
    <w:p w14:paraId="37AB5C8B" w14:textId="77777777" w:rsidR="003676FF" w:rsidRDefault="00000000">
      <w:r>
        <w:t>[Recipient's Title]</w:t>
      </w:r>
    </w:p>
    <w:p w14:paraId="440A02CF" w14:textId="77777777" w:rsidR="003676FF" w:rsidRDefault="00000000">
      <w:r>
        <w:t>[Company Name]</w:t>
      </w:r>
    </w:p>
    <w:p w14:paraId="4F1A8F86" w14:textId="77777777" w:rsidR="003676FF" w:rsidRDefault="00000000">
      <w:r>
        <w:t>[Company Address]</w:t>
      </w:r>
    </w:p>
    <w:p w14:paraId="4900D6BB" w14:textId="77777777" w:rsidR="003676FF" w:rsidRDefault="00000000">
      <w:r>
        <w:t>[City, State, ZIP Code]</w:t>
      </w:r>
    </w:p>
    <w:p w14:paraId="403A8F9D" w14:textId="77777777" w:rsidR="003676FF" w:rsidRDefault="003676FF"/>
    <w:p w14:paraId="21A43F0C" w14:textId="77777777" w:rsidR="003676FF" w:rsidRDefault="00000000">
      <w:r>
        <w:t>Dear [Recipient's Name],</w:t>
      </w:r>
    </w:p>
    <w:p w14:paraId="35136E00" w14:textId="77777777" w:rsidR="003676FF" w:rsidRDefault="00000000">
      <w:r>
        <w:t>I am writing to express my interest in the [specific internship position] at [Company Name], as advertised [mention where you found the listing]. I am currently a Bachelor of Science in Information Technology student at the College for Research and Technology, where I have developed a strong foundation in web development, database management, and software engineering. My academic journey, combined with practical projects and accomplishments, has prepared me to contribute effectively to your team.</w:t>
      </w:r>
    </w:p>
    <w:p w14:paraId="456FCA25" w14:textId="77777777" w:rsidR="003676FF" w:rsidRDefault="00000000">
      <w:r>
        <w:t>As a passionate and proactive learner, I have had the privilege of showcasing my skills in web design, most recently earning the distinction of College Champion for Web Design (2024-2025) at our institution. This experience honed my ability to create user-centric designs while maintaining functionality and responsiveness. Additionally, I have spearheaded collaborative projects such as Capstone Connect, a platform aimed at fostering student collaboration and project sharing, which underscores my skills in both frontend and backend development within a MERN stack environment.</w:t>
      </w:r>
    </w:p>
    <w:p w14:paraId="6CAAC69B" w14:textId="77777777" w:rsidR="003676FF" w:rsidRDefault="00000000">
      <w:r>
        <w:t xml:space="preserve">What excites me most about [Company Name] is [specific aspect of the company, e.g., its innovative projects, commitment to technology, or culture of fostering young talent]. I am </w:t>
      </w:r>
      <w:r>
        <w:lastRenderedPageBreak/>
        <w:t>confident that my technical expertise, coupled with a dedication to teamwork and problem-solving, aligns with your company’s vision and objectives.</w:t>
      </w:r>
    </w:p>
    <w:p w14:paraId="6E9207FD" w14:textId="77777777" w:rsidR="003676FF" w:rsidRDefault="00000000">
      <w:r>
        <w:t>I would be thrilled to bring my skills and enthusiasm to [Company Name], contributing to [specific goals or projects the company is working on]. I am eager to learn, grow, and make a meaningful impact as part of your team.</w:t>
      </w:r>
    </w:p>
    <w:p w14:paraId="73497376" w14:textId="77777777" w:rsidR="003676FF" w:rsidRDefault="00000000">
      <w:r>
        <w:t>Thank you for considering my application. I would welcome the opportunity to discuss how my background and skills align with the goals of [Company Name]. I am available at your earliest convenience and can be reached at [your phone number] or [your email address].</w:t>
      </w:r>
    </w:p>
    <w:p w14:paraId="63DF6E20" w14:textId="77777777" w:rsidR="003676FF" w:rsidRDefault="003676FF"/>
    <w:p w14:paraId="0D90AFFF" w14:textId="77777777" w:rsidR="003676FF" w:rsidRDefault="00000000">
      <w:r>
        <w:t>Sincerely,</w:t>
      </w:r>
    </w:p>
    <w:p w14:paraId="02BC9279" w14:textId="77777777" w:rsidR="003676FF" w:rsidRDefault="00000000">
      <w:r>
        <w:t>Leomar Abad</w:t>
      </w:r>
    </w:p>
    <w:sectPr w:rsidR="003676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6838607">
    <w:abstractNumId w:val="8"/>
  </w:num>
  <w:num w:numId="2" w16cid:durableId="537668346">
    <w:abstractNumId w:val="6"/>
  </w:num>
  <w:num w:numId="3" w16cid:durableId="1829055891">
    <w:abstractNumId w:val="5"/>
  </w:num>
  <w:num w:numId="4" w16cid:durableId="74136132">
    <w:abstractNumId w:val="4"/>
  </w:num>
  <w:num w:numId="5" w16cid:durableId="1585727560">
    <w:abstractNumId w:val="7"/>
  </w:num>
  <w:num w:numId="6" w16cid:durableId="1022055172">
    <w:abstractNumId w:val="3"/>
  </w:num>
  <w:num w:numId="7" w16cid:durableId="835920875">
    <w:abstractNumId w:val="2"/>
  </w:num>
  <w:num w:numId="8" w16cid:durableId="2135365898">
    <w:abstractNumId w:val="1"/>
  </w:num>
  <w:num w:numId="9" w16cid:durableId="110133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6FF"/>
    <w:rsid w:val="00AA1D8D"/>
    <w:rsid w:val="00B47730"/>
    <w:rsid w:val="00BF78B8"/>
    <w:rsid w:val="00C67B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6B5F5"/>
  <w14:defaultImageDpi w14:val="300"/>
  <w15:docId w15:val="{CF958952-BC5B-4E8F-9DE2-C166C1E0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LEOMAR ABAD</cp:lastModifiedBy>
  <cp:revision>2</cp:revision>
  <dcterms:created xsi:type="dcterms:W3CDTF">2013-12-23T23:15:00Z</dcterms:created>
  <dcterms:modified xsi:type="dcterms:W3CDTF">2024-11-28T14:59:00Z</dcterms:modified>
  <cp:category/>
</cp:coreProperties>
</file>